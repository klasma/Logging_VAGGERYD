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41226-2019 i Vaggeryds kommun</w:t>
      </w:r>
    </w:p>
    <w:p>
      <w:r>
        <w:t>Detta dokument behandlar höga naturvärden i avverkningsamälan A 41226-2019 i Vaggeryds kommun. Denna avverkningsanmälan inkom 2019-08-21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1226-2019.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6373837, E 452107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