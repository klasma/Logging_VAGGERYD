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41226-2019 i Vaggeryds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